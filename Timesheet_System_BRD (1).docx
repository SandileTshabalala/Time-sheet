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C7F30" w14:textId="77777777" w:rsidR="001F6DD8" w:rsidRDefault="00000000">
      <w:pPr>
        <w:pStyle w:val="Title"/>
      </w:pPr>
      <w:r>
        <w:t>Business Requirements Document (BRD)</w:t>
      </w:r>
    </w:p>
    <w:p w14:paraId="68980F54" w14:textId="77777777" w:rsidR="001F6DD8" w:rsidRDefault="00000000">
      <w:pPr>
        <w:pStyle w:val="Heading1"/>
      </w:pPr>
      <w:r>
        <w:t>Timesheet Management System</w:t>
      </w:r>
    </w:p>
    <w:p w14:paraId="2C9100E1" w14:textId="4CD9E441" w:rsidR="001F6DD8" w:rsidRDefault="00000000">
      <w:r>
        <w:t xml:space="preserve">Prepared by: </w:t>
      </w:r>
      <w:r w:rsidR="00BD1AF3">
        <w:t>SANDILE TSHABALALA</w:t>
      </w:r>
    </w:p>
    <w:p w14:paraId="51DB78C6" w14:textId="77777777" w:rsidR="001F6DD8" w:rsidRDefault="00000000">
      <w:r>
        <w:t>Date: June 25, 2025</w:t>
      </w:r>
    </w:p>
    <w:p w14:paraId="6BB5373E" w14:textId="77777777" w:rsidR="001F6DD8" w:rsidRDefault="00000000">
      <w:r>
        <w:t>Due Date: 27 June 2025</w:t>
      </w:r>
    </w:p>
    <w:p w14:paraId="22153445" w14:textId="77777777" w:rsidR="001F6DD8" w:rsidRDefault="00000000">
      <w:pPr>
        <w:pStyle w:val="Heading2"/>
      </w:pPr>
      <w:r>
        <w:t>1. System Overview</w:t>
      </w:r>
    </w:p>
    <w:p w14:paraId="22830087" w14:textId="77777777" w:rsidR="001F6DD8" w:rsidRDefault="00000000">
      <w:pPr>
        <w:pStyle w:val="Heading3"/>
      </w:pPr>
      <w:r>
        <w:t>Purpose</w:t>
      </w:r>
    </w:p>
    <w:p w14:paraId="16B7FD22" w14:textId="77777777" w:rsidR="001F6DD8" w:rsidRDefault="00000000">
      <w:r>
        <w:t>The Timesheet System is designed to enable employees to accurately log work hours, allocate time to tasks or projects, and submit these records for managerial approval. It aims to streamline time tracking, improve payroll accuracy, and ensure labor compliance.</w:t>
      </w:r>
    </w:p>
    <w:p w14:paraId="2B76BCC5" w14:textId="77777777" w:rsidR="001F6DD8" w:rsidRDefault="00000000">
      <w:pPr>
        <w:pStyle w:val="Heading3"/>
      </w:pPr>
      <w:r>
        <w:t>Key Stakeholders</w:t>
      </w:r>
    </w:p>
    <w:p w14:paraId="0534ACFC" w14:textId="77777777" w:rsidR="001F6DD8" w:rsidRDefault="00000000">
      <w:r>
        <w:t>- Employees: Submit and manage their timesheets.</w:t>
      </w:r>
      <w:r>
        <w:br/>
        <w:t>- Managers: Review, approve, or reject timesheets.</w:t>
      </w:r>
      <w:r>
        <w:br/>
        <w:t>- HR Department: Monitor attendance, overtime, and leave.</w:t>
      </w:r>
      <w:r>
        <w:br/>
        <w:t>- Payroll Team: Use timesheet data for salary processing.</w:t>
      </w:r>
      <w:r>
        <w:br/>
        <w:t>- System Administrators: Manage system configuration and users.</w:t>
      </w:r>
    </w:p>
    <w:p w14:paraId="50DCE3BD" w14:textId="77777777" w:rsidR="001F6DD8" w:rsidRDefault="00000000">
      <w:pPr>
        <w:pStyle w:val="Heading3"/>
      </w:pPr>
      <w:r>
        <w:t>High-Level Goals and Outcomes</w:t>
      </w:r>
    </w:p>
    <w:p w14:paraId="4519993C" w14:textId="77777777" w:rsidR="001F6DD8" w:rsidRDefault="00000000">
      <w:r>
        <w:t>• Provide an intuitive platform for logging and tracking work hours.</w:t>
      </w:r>
      <w:r>
        <w:br/>
        <w:t>• Automate approval workflows and notifications.</w:t>
      </w:r>
      <w:r>
        <w:br/>
        <w:t>• Ensure secure, compliant storage of time records.</w:t>
      </w:r>
      <w:r>
        <w:br/>
        <w:t>• Support data analysis through reports and dashboards.</w:t>
      </w:r>
    </w:p>
    <w:p w14:paraId="021868E5" w14:textId="77777777" w:rsidR="001F6DD8" w:rsidRDefault="00000000">
      <w:pPr>
        <w:pStyle w:val="Heading2"/>
      </w:pPr>
      <w:r>
        <w:t>2. User Roles and Permissions</w:t>
      </w:r>
    </w:p>
    <w:tbl>
      <w:tblPr>
        <w:tblStyle w:val="TableGrid"/>
        <w:tblW w:w="0" w:type="auto"/>
        <w:tblLook w:val="04A0" w:firstRow="1" w:lastRow="0" w:firstColumn="1" w:lastColumn="0" w:noHBand="0" w:noVBand="1"/>
      </w:tblPr>
      <w:tblGrid>
        <w:gridCol w:w="4320"/>
        <w:gridCol w:w="4320"/>
      </w:tblGrid>
      <w:tr w:rsidR="001F6DD8" w14:paraId="7EF81FA5" w14:textId="77777777">
        <w:tc>
          <w:tcPr>
            <w:tcW w:w="4320" w:type="dxa"/>
          </w:tcPr>
          <w:p w14:paraId="7D7CC159" w14:textId="77777777" w:rsidR="001F6DD8" w:rsidRDefault="00000000">
            <w:r>
              <w:t>User Type</w:t>
            </w:r>
          </w:p>
        </w:tc>
        <w:tc>
          <w:tcPr>
            <w:tcW w:w="4320" w:type="dxa"/>
          </w:tcPr>
          <w:p w14:paraId="36128153" w14:textId="77777777" w:rsidR="001F6DD8" w:rsidRDefault="00000000">
            <w:r>
              <w:t>Permissions</w:t>
            </w:r>
          </w:p>
        </w:tc>
      </w:tr>
      <w:tr w:rsidR="001F6DD8" w14:paraId="779FBAB0" w14:textId="77777777">
        <w:tc>
          <w:tcPr>
            <w:tcW w:w="4320" w:type="dxa"/>
          </w:tcPr>
          <w:p w14:paraId="0FE2FC9F" w14:textId="77777777" w:rsidR="001F6DD8" w:rsidRDefault="00000000">
            <w:r>
              <w:t>Employee</w:t>
            </w:r>
          </w:p>
        </w:tc>
        <w:tc>
          <w:tcPr>
            <w:tcW w:w="4320" w:type="dxa"/>
          </w:tcPr>
          <w:p w14:paraId="12022706" w14:textId="77777777" w:rsidR="001F6DD8" w:rsidRDefault="00000000">
            <w:r>
              <w:t>Submit/edit/view own timesheets, view approval status, receive notifications.</w:t>
            </w:r>
          </w:p>
        </w:tc>
      </w:tr>
      <w:tr w:rsidR="001F6DD8" w14:paraId="3DC487C9" w14:textId="77777777">
        <w:tc>
          <w:tcPr>
            <w:tcW w:w="4320" w:type="dxa"/>
          </w:tcPr>
          <w:p w14:paraId="45C9E3E7" w14:textId="77777777" w:rsidR="001F6DD8" w:rsidRDefault="00000000">
            <w:r>
              <w:t>Manager</w:t>
            </w:r>
          </w:p>
        </w:tc>
        <w:tc>
          <w:tcPr>
            <w:tcW w:w="4320" w:type="dxa"/>
          </w:tcPr>
          <w:p w14:paraId="6D38F965" w14:textId="77777777" w:rsidR="001F6DD8" w:rsidRDefault="00000000">
            <w:r>
              <w:t>View/edit/approve/reject timesheets of team members, access team reports.</w:t>
            </w:r>
          </w:p>
        </w:tc>
      </w:tr>
      <w:tr w:rsidR="001F6DD8" w14:paraId="4A56BF7A" w14:textId="77777777">
        <w:tc>
          <w:tcPr>
            <w:tcW w:w="4320" w:type="dxa"/>
          </w:tcPr>
          <w:p w14:paraId="3799F9AB" w14:textId="77777777" w:rsidR="001F6DD8" w:rsidRDefault="00000000">
            <w:r>
              <w:t>HR Admin</w:t>
            </w:r>
          </w:p>
        </w:tc>
        <w:tc>
          <w:tcPr>
            <w:tcW w:w="4320" w:type="dxa"/>
          </w:tcPr>
          <w:p w14:paraId="290BF22F" w14:textId="77777777" w:rsidR="001F6DD8" w:rsidRDefault="00000000">
            <w:r>
              <w:t>View all timesheets, run reports, access leave info, manage holiday calendar.</w:t>
            </w:r>
          </w:p>
        </w:tc>
      </w:tr>
      <w:tr w:rsidR="001F6DD8" w14:paraId="76FB8C79" w14:textId="77777777">
        <w:tc>
          <w:tcPr>
            <w:tcW w:w="4320" w:type="dxa"/>
          </w:tcPr>
          <w:p w14:paraId="7CFC9351" w14:textId="77777777" w:rsidR="001F6DD8" w:rsidRDefault="00000000">
            <w:r>
              <w:t>System Admin</w:t>
            </w:r>
          </w:p>
        </w:tc>
        <w:tc>
          <w:tcPr>
            <w:tcW w:w="4320" w:type="dxa"/>
          </w:tcPr>
          <w:p w14:paraId="00AC8F21" w14:textId="77777777" w:rsidR="001F6DD8" w:rsidRDefault="00000000">
            <w:r>
              <w:t>Full system access: manage users, settings, integrations, logs, and audit trail.</w:t>
            </w:r>
          </w:p>
        </w:tc>
      </w:tr>
    </w:tbl>
    <w:p w14:paraId="1F4AFF94" w14:textId="6F2BA979" w:rsidR="00BE1F02" w:rsidRDefault="00BE1F02" w:rsidP="00BE1F02">
      <w:pPr>
        <w:pStyle w:val="Heading2"/>
      </w:pPr>
      <w:r>
        <w:lastRenderedPageBreak/>
        <w:t>2.1 Use Case Scenarios – Diagram</w:t>
      </w:r>
    </w:p>
    <w:p w14:paraId="5B1066F7" w14:textId="77C8E288" w:rsidR="00BE1F02" w:rsidRDefault="00BE1F02" w:rsidP="00BE1F02">
      <w:r>
        <w:rPr>
          <w:noProof/>
        </w:rPr>
        <w:drawing>
          <wp:inline distT="0" distB="0" distL="0" distR="0" wp14:anchorId="56F0BD50" wp14:editId="6C9B8B97">
            <wp:extent cx="5486400" cy="3328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heet_use_case_diagram.png"/>
                    <pic:cNvPicPr/>
                  </pic:nvPicPr>
                  <pic:blipFill>
                    <a:blip r:embed="rId6"/>
                    <a:stretch>
                      <a:fillRect/>
                    </a:stretch>
                  </pic:blipFill>
                  <pic:spPr>
                    <a:xfrm>
                      <a:off x="0" y="0"/>
                      <a:ext cx="5486400" cy="3328439"/>
                    </a:xfrm>
                    <a:prstGeom prst="rect">
                      <a:avLst/>
                    </a:prstGeom>
                  </pic:spPr>
                </pic:pic>
              </a:graphicData>
            </a:graphic>
          </wp:inline>
        </w:drawing>
      </w:r>
    </w:p>
    <w:p w14:paraId="2B48F399" w14:textId="62F48E9F" w:rsidR="001F6DD8" w:rsidRDefault="00000000">
      <w:pPr>
        <w:pStyle w:val="Heading2"/>
      </w:pPr>
      <w:r>
        <w:t>3. Functional Requirements</w:t>
      </w:r>
    </w:p>
    <w:p w14:paraId="28B5FA58" w14:textId="77777777" w:rsidR="001F6DD8" w:rsidRDefault="00000000">
      <w:pPr>
        <w:pStyle w:val="Heading3"/>
      </w:pPr>
      <w:r>
        <w:t>Timesheet Entry</w:t>
      </w:r>
    </w:p>
    <w:p w14:paraId="6851B990" w14:textId="77777777" w:rsidR="001F6DD8" w:rsidRDefault="00000000">
      <w:r>
        <w:t>Daily/Weekly/Monthly Logging; Project/Task Tracking; Breaks/Leave/Overtime</w:t>
      </w:r>
    </w:p>
    <w:p w14:paraId="2248C0FA" w14:textId="77777777" w:rsidR="001F6DD8" w:rsidRDefault="00000000">
      <w:pPr>
        <w:pStyle w:val="Heading3"/>
      </w:pPr>
      <w:r>
        <w:t>Timesheet Approval</w:t>
      </w:r>
    </w:p>
    <w:p w14:paraId="5C1FED5E" w14:textId="77777777" w:rsidR="001F6DD8" w:rsidRDefault="00000000">
      <w:r>
        <w:t>Workflow; Notifications</w:t>
      </w:r>
    </w:p>
    <w:p w14:paraId="4FE211FA" w14:textId="77777777" w:rsidR="001F6DD8" w:rsidRDefault="00000000">
      <w:pPr>
        <w:pStyle w:val="Heading3"/>
      </w:pPr>
      <w:r>
        <w:t>Editing and Resubmission</w:t>
      </w:r>
    </w:p>
    <w:p w14:paraId="2ED89410" w14:textId="77777777" w:rsidR="001F6DD8" w:rsidRDefault="00000000">
      <w:r>
        <w:t>Edit rejected or approved timesheets</w:t>
      </w:r>
    </w:p>
    <w:p w14:paraId="45B50766" w14:textId="77777777" w:rsidR="001F6DD8" w:rsidRDefault="00000000">
      <w:pPr>
        <w:pStyle w:val="Heading3"/>
      </w:pPr>
      <w:r>
        <w:t>Leave Integration (Future Enhancement)</w:t>
      </w:r>
    </w:p>
    <w:p w14:paraId="4CE9A8E0" w14:textId="77777777" w:rsidR="001F6DD8" w:rsidRDefault="00000000">
      <w:r>
        <w:t>Sync with leave management system; auto-adjust holidays</w:t>
      </w:r>
    </w:p>
    <w:p w14:paraId="3B006487" w14:textId="77777777" w:rsidR="001F6DD8" w:rsidRDefault="00000000">
      <w:pPr>
        <w:pStyle w:val="Heading3"/>
      </w:pPr>
      <w:r>
        <w:t>Reporting and Analytics</w:t>
      </w:r>
    </w:p>
    <w:p w14:paraId="191D7001" w14:textId="77777777" w:rsidR="001F6DD8" w:rsidRDefault="00000000">
      <w:r>
        <w:t>Individual/Team reports; PDF/Excel export; Dashboard summaries</w:t>
      </w:r>
    </w:p>
    <w:p w14:paraId="195E8B7D" w14:textId="77777777" w:rsidR="001F6DD8" w:rsidRDefault="00000000">
      <w:pPr>
        <w:pStyle w:val="Heading2"/>
      </w:pPr>
      <w:r>
        <w:t>4. Non-Functional Requirements</w:t>
      </w:r>
    </w:p>
    <w:p w14:paraId="5B1A0BEE" w14:textId="77777777" w:rsidR="001F6DD8" w:rsidRDefault="00000000">
      <w:pPr>
        <w:pStyle w:val="Heading3"/>
      </w:pPr>
      <w:r>
        <w:t>Performance</w:t>
      </w:r>
    </w:p>
    <w:p w14:paraId="11489B48" w14:textId="77777777" w:rsidR="001F6DD8" w:rsidRDefault="00000000">
      <w:r>
        <w:t>Page load &lt; 2s; 500+ users</w:t>
      </w:r>
    </w:p>
    <w:p w14:paraId="2979C943" w14:textId="77777777" w:rsidR="001F6DD8" w:rsidRDefault="00000000">
      <w:pPr>
        <w:pStyle w:val="Heading3"/>
      </w:pPr>
      <w:r>
        <w:t>Availability</w:t>
      </w:r>
    </w:p>
    <w:p w14:paraId="402ADA58" w14:textId="77777777" w:rsidR="001F6DD8" w:rsidRDefault="00000000">
      <w:r>
        <w:t>99.9% uptime</w:t>
      </w:r>
    </w:p>
    <w:p w14:paraId="470734FD" w14:textId="77777777" w:rsidR="001F6DD8" w:rsidRDefault="00000000">
      <w:pPr>
        <w:pStyle w:val="Heading3"/>
      </w:pPr>
      <w:r>
        <w:lastRenderedPageBreak/>
        <w:t>Security</w:t>
      </w:r>
    </w:p>
    <w:p w14:paraId="7A88B1A3" w14:textId="77777777" w:rsidR="001F6DD8" w:rsidRDefault="00000000">
      <w:r>
        <w:t>Encryption; access control</w:t>
      </w:r>
    </w:p>
    <w:p w14:paraId="6913B159" w14:textId="77777777" w:rsidR="001F6DD8" w:rsidRDefault="00000000">
      <w:pPr>
        <w:pStyle w:val="Heading3"/>
      </w:pPr>
      <w:r>
        <w:t>Compliance</w:t>
      </w:r>
    </w:p>
    <w:p w14:paraId="33879C58" w14:textId="77777777" w:rsidR="001F6DD8" w:rsidRDefault="00000000">
      <w:r>
        <w:t>Labour laws; company policies</w:t>
      </w:r>
    </w:p>
    <w:p w14:paraId="74859CDB" w14:textId="77777777" w:rsidR="001F6DD8" w:rsidRDefault="00000000">
      <w:pPr>
        <w:pStyle w:val="Heading2"/>
      </w:pPr>
      <w:r>
        <w:t>5. Integration Requirements (Future Enhancement)</w:t>
      </w:r>
    </w:p>
    <w:p w14:paraId="44DF62F0" w14:textId="77777777" w:rsidR="001F6DD8" w:rsidRDefault="00000000">
      <w:pPr>
        <w:pStyle w:val="Heading3"/>
      </w:pPr>
      <w:r>
        <w:t>Integrations</w:t>
      </w:r>
    </w:p>
    <w:p w14:paraId="48E361E3" w14:textId="77777777" w:rsidR="001F6DD8" w:rsidRDefault="00000000">
      <w:r>
        <w:t>Payroll, HR, Leave systems</w:t>
      </w:r>
    </w:p>
    <w:p w14:paraId="562F0CFE" w14:textId="77777777" w:rsidR="001F6DD8" w:rsidRDefault="00000000">
      <w:pPr>
        <w:pStyle w:val="Heading2"/>
      </w:pPr>
      <w:r>
        <w:t>6. UI/UX Requirements</w:t>
      </w:r>
    </w:p>
    <w:p w14:paraId="661249B5" w14:textId="77777777" w:rsidR="001F6DD8" w:rsidRDefault="00000000">
      <w:pPr>
        <w:pStyle w:val="Heading3"/>
      </w:pPr>
      <w:r>
        <w:t>Design</w:t>
      </w:r>
    </w:p>
    <w:p w14:paraId="66A291FF" w14:textId="77777777" w:rsidR="001F6DD8" w:rsidRDefault="00000000">
      <w:r>
        <w:t>User-friendly; responsive; mobile-compatible</w:t>
      </w:r>
    </w:p>
    <w:p w14:paraId="05C7DD66" w14:textId="77777777" w:rsidR="001F6DD8" w:rsidRDefault="00000000">
      <w:pPr>
        <w:pStyle w:val="Heading3"/>
      </w:pPr>
      <w:r>
        <w:t>Error Handling</w:t>
      </w:r>
    </w:p>
    <w:p w14:paraId="5F854BE6" w14:textId="77777777" w:rsidR="001F6DD8" w:rsidRDefault="00000000">
      <w:r>
        <w:t>Clear messages; validation</w:t>
      </w:r>
    </w:p>
    <w:p w14:paraId="17BD9917" w14:textId="77777777" w:rsidR="001F6DD8" w:rsidRDefault="00000000">
      <w:pPr>
        <w:pStyle w:val="Heading2"/>
      </w:pPr>
      <w:r>
        <w:t>7. Notification System</w:t>
      </w:r>
    </w:p>
    <w:p w14:paraId="5FA6B55C" w14:textId="77777777" w:rsidR="001F6DD8" w:rsidRDefault="00000000">
      <w:pPr>
        <w:pStyle w:val="Heading3"/>
      </w:pPr>
      <w:r>
        <w:t>Channels</w:t>
      </w:r>
    </w:p>
    <w:p w14:paraId="1988787F" w14:textId="77777777" w:rsidR="001F6DD8" w:rsidRDefault="00000000">
      <w:r>
        <w:t>Email and in-app</w:t>
      </w:r>
    </w:p>
    <w:p w14:paraId="23834D19" w14:textId="77777777" w:rsidR="001F6DD8" w:rsidRDefault="00000000">
      <w:pPr>
        <w:pStyle w:val="Heading3"/>
      </w:pPr>
      <w:r>
        <w:t>Events</w:t>
      </w:r>
    </w:p>
    <w:p w14:paraId="7F316AF4" w14:textId="77777777" w:rsidR="001F6DD8" w:rsidRDefault="00000000">
      <w:r>
        <w:t>Submission, approval, rejection, reminders</w:t>
      </w:r>
    </w:p>
    <w:p w14:paraId="25E11FA8" w14:textId="77777777" w:rsidR="001F6DD8" w:rsidRDefault="00000000">
      <w:pPr>
        <w:pStyle w:val="Heading3"/>
      </w:pPr>
      <w:r>
        <w:t>Reminders</w:t>
      </w:r>
    </w:p>
    <w:p w14:paraId="4888442D" w14:textId="77777777" w:rsidR="001F6DD8" w:rsidRDefault="00000000">
      <w:r>
        <w:t>Configurable</w:t>
      </w:r>
    </w:p>
    <w:p w14:paraId="1A7048F4" w14:textId="77777777" w:rsidR="001F6DD8" w:rsidRDefault="00000000">
      <w:pPr>
        <w:pStyle w:val="Heading2"/>
      </w:pPr>
      <w:r>
        <w:t>Approval Section</w:t>
      </w:r>
    </w:p>
    <w:tbl>
      <w:tblPr>
        <w:tblStyle w:val="TableGrid"/>
        <w:tblW w:w="0" w:type="auto"/>
        <w:tblLook w:val="04A0" w:firstRow="1" w:lastRow="0" w:firstColumn="1" w:lastColumn="0" w:noHBand="0" w:noVBand="1"/>
      </w:tblPr>
      <w:tblGrid>
        <w:gridCol w:w="2160"/>
        <w:gridCol w:w="2160"/>
        <w:gridCol w:w="2160"/>
        <w:gridCol w:w="2160"/>
      </w:tblGrid>
      <w:tr w:rsidR="001F6DD8" w14:paraId="535848B3" w14:textId="77777777">
        <w:tc>
          <w:tcPr>
            <w:tcW w:w="2160" w:type="dxa"/>
          </w:tcPr>
          <w:p w14:paraId="60AB7EB2" w14:textId="77777777" w:rsidR="001F6DD8" w:rsidRDefault="00000000">
            <w:r>
              <w:t>Name</w:t>
            </w:r>
          </w:p>
        </w:tc>
        <w:tc>
          <w:tcPr>
            <w:tcW w:w="2160" w:type="dxa"/>
          </w:tcPr>
          <w:p w14:paraId="2E286C80" w14:textId="77777777" w:rsidR="001F6DD8" w:rsidRDefault="00000000">
            <w:r>
              <w:t>Role</w:t>
            </w:r>
          </w:p>
        </w:tc>
        <w:tc>
          <w:tcPr>
            <w:tcW w:w="2160" w:type="dxa"/>
          </w:tcPr>
          <w:p w14:paraId="5FD72B50" w14:textId="77777777" w:rsidR="001F6DD8" w:rsidRDefault="00000000">
            <w:r>
              <w:t>Signature</w:t>
            </w:r>
          </w:p>
        </w:tc>
        <w:tc>
          <w:tcPr>
            <w:tcW w:w="2160" w:type="dxa"/>
          </w:tcPr>
          <w:p w14:paraId="5CA57A79" w14:textId="77777777" w:rsidR="001F6DD8" w:rsidRDefault="00000000">
            <w:r>
              <w:t>Date</w:t>
            </w:r>
          </w:p>
        </w:tc>
      </w:tr>
      <w:tr w:rsidR="001F6DD8" w14:paraId="3F026F1E" w14:textId="77777777">
        <w:tc>
          <w:tcPr>
            <w:tcW w:w="2160" w:type="dxa"/>
          </w:tcPr>
          <w:p w14:paraId="7CE9E592" w14:textId="4765F6F9" w:rsidR="001F6DD8" w:rsidRDefault="00000000">
            <w:r>
              <w:t>Manager</w:t>
            </w:r>
          </w:p>
        </w:tc>
        <w:tc>
          <w:tcPr>
            <w:tcW w:w="2160" w:type="dxa"/>
          </w:tcPr>
          <w:p w14:paraId="34191D7B" w14:textId="77777777" w:rsidR="001F6DD8" w:rsidRDefault="00000000">
            <w:r>
              <w:t>Team Lead</w:t>
            </w:r>
          </w:p>
        </w:tc>
        <w:tc>
          <w:tcPr>
            <w:tcW w:w="2160" w:type="dxa"/>
          </w:tcPr>
          <w:p w14:paraId="428CD2DF" w14:textId="77777777" w:rsidR="001F6DD8" w:rsidRDefault="001F6DD8"/>
        </w:tc>
        <w:tc>
          <w:tcPr>
            <w:tcW w:w="2160" w:type="dxa"/>
          </w:tcPr>
          <w:p w14:paraId="2F829106" w14:textId="77777777" w:rsidR="001F6DD8" w:rsidRDefault="001F6DD8"/>
        </w:tc>
      </w:tr>
      <w:tr w:rsidR="001F6DD8" w14:paraId="443FE004" w14:textId="77777777">
        <w:tc>
          <w:tcPr>
            <w:tcW w:w="2160" w:type="dxa"/>
          </w:tcPr>
          <w:p w14:paraId="5B6DA6DE" w14:textId="391738F6" w:rsidR="001F6DD8" w:rsidRDefault="00000000">
            <w:r>
              <w:t>HR Representative</w:t>
            </w:r>
          </w:p>
        </w:tc>
        <w:tc>
          <w:tcPr>
            <w:tcW w:w="2160" w:type="dxa"/>
          </w:tcPr>
          <w:p w14:paraId="18A76BBE" w14:textId="77777777" w:rsidR="001F6DD8" w:rsidRDefault="00000000">
            <w:r>
              <w:t>HR Manager</w:t>
            </w:r>
          </w:p>
        </w:tc>
        <w:tc>
          <w:tcPr>
            <w:tcW w:w="2160" w:type="dxa"/>
          </w:tcPr>
          <w:p w14:paraId="69DD0A5F" w14:textId="77777777" w:rsidR="001F6DD8" w:rsidRDefault="001F6DD8"/>
        </w:tc>
        <w:tc>
          <w:tcPr>
            <w:tcW w:w="2160" w:type="dxa"/>
          </w:tcPr>
          <w:p w14:paraId="5FE3E11C" w14:textId="77777777" w:rsidR="001F6DD8" w:rsidRDefault="001F6DD8"/>
        </w:tc>
      </w:tr>
      <w:tr w:rsidR="001F6DD8" w14:paraId="19B37D10" w14:textId="77777777">
        <w:tc>
          <w:tcPr>
            <w:tcW w:w="2160" w:type="dxa"/>
          </w:tcPr>
          <w:p w14:paraId="6181C20F" w14:textId="27386213" w:rsidR="001F6DD8" w:rsidRDefault="00000000">
            <w:r>
              <w:t>IT Manager</w:t>
            </w:r>
          </w:p>
        </w:tc>
        <w:tc>
          <w:tcPr>
            <w:tcW w:w="2160" w:type="dxa"/>
          </w:tcPr>
          <w:p w14:paraId="49FE93AA" w14:textId="77777777" w:rsidR="001F6DD8" w:rsidRDefault="00000000">
            <w:r>
              <w:t>Systems Admin</w:t>
            </w:r>
          </w:p>
        </w:tc>
        <w:tc>
          <w:tcPr>
            <w:tcW w:w="2160" w:type="dxa"/>
          </w:tcPr>
          <w:p w14:paraId="4673AEE8" w14:textId="77777777" w:rsidR="001F6DD8" w:rsidRDefault="001F6DD8"/>
        </w:tc>
        <w:tc>
          <w:tcPr>
            <w:tcW w:w="2160" w:type="dxa"/>
          </w:tcPr>
          <w:p w14:paraId="5F09E56D" w14:textId="77777777" w:rsidR="001F6DD8" w:rsidRDefault="001F6DD8"/>
        </w:tc>
      </w:tr>
    </w:tbl>
    <w:p w14:paraId="15D188F6" w14:textId="77777777" w:rsidR="006D6D53" w:rsidRDefault="006D6D53"/>
    <w:p w14:paraId="52080A10" w14:textId="2E574CF3" w:rsidR="00BE1F02" w:rsidRDefault="001D2987" w:rsidP="00BE1F02">
      <w:pPr>
        <w:pStyle w:val="Heading2"/>
      </w:pPr>
      <w:r>
        <w:t xml:space="preserve">8. </w:t>
      </w:r>
      <w:r w:rsidR="00BE1F02">
        <w:t>Technical Architecture</w:t>
      </w:r>
    </w:p>
    <w:p w14:paraId="1976E939" w14:textId="77777777" w:rsidR="00BE1F02" w:rsidRDefault="00BE1F02" w:rsidP="00BE1F02">
      <w:pPr>
        <w:pStyle w:val="Heading3"/>
      </w:pPr>
      <w:r>
        <w:t>Frontend</w:t>
      </w:r>
    </w:p>
    <w:p w14:paraId="01DDE848" w14:textId="77777777" w:rsidR="00BE1F02" w:rsidRDefault="00BE1F02" w:rsidP="00BE1F02">
      <w:pPr>
        <w:pStyle w:val="ListBullet"/>
      </w:pPr>
      <w:r>
        <w:t>Framework: ReactJS</w:t>
      </w:r>
    </w:p>
    <w:p w14:paraId="3924CAF4" w14:textId="77777777" w:rsidR="00BE1F02" w:rsidRDefault="00BE1F02" w:rsidP="00BE1F02">
      <w:pPr>
        <w:pStyle w:val="ListBullet"/>
      </w:pPr>
      <w:r>
        <w:t>Libraries: Axios (API calls), React Hook Form (form handling), Tailwind/Bootstrap (optional styling)</w:t>
      </w:r>
    </w:p>
    <w:p w14:paraId="538AC058" w14:textId="77777777" w:rsidR="00BE1F02" w:rsidRDefault="00BE1F02" w:rsidP="00BE1F02">
      <w:pPr>
        <w:pStyle w:val="ListBullet"/>
      </w:pPr>
      <w:r>
        <w:t>Features: Responsive timesheet UI, dashboard charts, approval modals</w:t>
      </w:r>
    </w:p>
    <w:p w14:paraId="0D01C850" w14:textId="77777777" w:rsidR="00BE1F02" w:rsidRDefault="00BE1F02" w:rsidP="00BE1F02">
      <w:pPr>
        <w:pStyle w:val="Heading3"/>
      </w:pPr>
      <w:r>
        <w:t>Backend</w:t>
      </w:r>
    </w:p>
    <w:p w14:paraId="186E5E76" w14:textId="77777777" w:rsidR="00BE1F02" w:rsidRDefault="00BE1F02" w:rsidP="00BE1F02">
      <w:pPr>
        <w:pStyle w:val="ListBullet"/>
      </w:pPr>
      <w:r>
        <w:t>Language: C#</w:t>
      </w:r>
    </w:p>
    <w:p w14:paraId="5D2A8D96" w14:textId="77777777" w:rsidR="00BE1F02" w:rsidRDefault="00BE1F02" w:rsidP="00BE1F02">
      <w:pPr>
        <w:pStyle w:val="ListBullet"/>
      </w:pPr>
      <w:r>
        <w:lastRenderedPageBreak/>
        <w:t>Framework: ASP.NET Core Web API</w:t>
      </w:r>
    </w:p>
    <w:p w14:paraId="4486A096" w14:textId="77777777" w:rsidR="00BE1F02" w:rsidRDefault="00BE1F02" w:rsidP="00BE1F02">
      <w:pPr>
        <w:pStyle w:val="ListBullet"/>
      </w:pPr>
      <w:r>
        <w:t>Authentication: ASP.NET Identity with JWT for secure API access</w:t>
      </w:r>
    </w:p>
    <w:p w14:paraId="7BCB8650" w14:textId="77777777" w:rsidR="00BE1F02" w:rsidRDefault="00BE1F02" w:rsidP="00BE1F02">
      <w:pPr>
        <w:pStyle w:val="ListBullet"/>
      </w:pPr>
      <w:r>
        <w:t>Database: SQL Server (or PostgreSQL)</w:t>
      </w:r>
    </w:p>
    <w:p w14:paraId="49EC9383" w14:textId="77777777" w:rsidR="00BE1F02" w:rsidRDefault="00BE1F02" w:rsidP="00BE1F02">
      <w:pPr>
        <w:pStyle w:val="ListBullet"/>
      </w:pPr>
      <w:r>
        <w:t>Services: TimesheetService, ApprovalService, NotificationService, ReportService</w:t>
      </w:r>
    </w:p>
    <w:p w14:paraId="13E3EA86" w14:textId="77777777" w:rsidR="00BE1F02" w:rsidRDefault="00BE1F02" w:rsidP="00BE1F02">
      <w:pPr>
        <w:pStyle w:val="Heading3"/>
      </w:pPr>
      <w:r>
        <w:t>API Endpoints (examples)</w:t>
      </w:r>
    </w:p>
    <w:p w14:paraId="29A8D9AB" w14:textId="77777777" w:rsidR="00BE1F02" w:rsidRDefault="00BE1F02" w:rsidP="00BE1F02">
      <w:pPr>
        <w:pStyle w:val="ListBullet"/>
      </w:pPr>
      <w:r>
        <w:t>POST /api/timesheets – Submit new timesheet</w:t>
      </w:r>
    </w:p>
    <w:p w14:paraId="4DB3376F" w14:textId="77777777" w:rsidR="00BE1F02" w:rsidRDefault="00BE1F02" w:rsidP="00BE1F02">
      <w:pPr>
        <w:pStyle w:val="ListBullet"/>
      </w:pPr>
      <w:r>
        <w:t>GET /api/timesheets/{employeeId} – Fetch employee timesheets</w:t>
      </w:r>
    </w:p>
    <w:p w14:paraId="6F626DA5" w14:textId="77777777" w:rsidR="00BE1F02" w:rsidRDefault="00BE1F02" w:rsidP="00BE1F02">
      <w:pPr>
        <w:pStyle w:val="ListBullet"/>
      </w:pPr>
      <w:r>
        <w:t>PUT /api/timesheets/{id}/approve – Approve timesheet</w:t>
      </w:r>
    </w:p>
    <w:p w14:paraId="2E15485B" w14:textId="77777777" w:rsidR="00BE1F02" w:rsidRDefault="00BE1F02" w:rsidP="00BE1F02">
      <w:pPr>
        <w:pStyle w:val="ListBullet"/>
      </w:pPr>
      <w:r>
        <w:t>GET /api/reports/team – Team timesheet reports</w:t>
      </w:r>
    </w:p>
    <w:p w14:paraId="018596D1" w14:textId="77777777" w:rsidR="00BE1F02" w:rsidRDefault="00BE1F02" w:rsidP="00BE1F02">
      <w:pPr>
        <w:pStyle w:val="Heading3"/>
      </w:pPr>
      <w:r>
        <w:t>Notifications</w:t>
      </w:r>
    </w:p>
    <w:p w14:paraId="7CF77589" w14:textId="77777777" w:rsidR="00BE1F02" w:rsidRDefault="00BE1F02" w:rsidP="00BE1F02">
      <w:pPr>
        <w:pStyle w:val="ListBullet"/>
      </w:pPr>
      <w:r>
        <w:t>Implementation: SignalR (real-time in-app updates), SMTP (email)</w:t>
      </w:r>
    </w:p>
    <w:p w14:paraId="3C651004" w14:textId="77777777" w:rsidR="00BE1F02" w:rsidRDefault="00BE1F02" w:rsidP="00BE1F02">
      <w:pPr>
        <w:pStyle w:val="ListBullet"/>
      </w:pPr>
      <w:r>
        <w:t>Events: Submission, approval, rejection, overdue</w:t>
      </w:r>
    </w:p>
    <w:p w14:paraId="2C713221" w14:textId="2E7DD41A" w:rsidR="00BE1F02" w:rsidRDefault="001D2987" w:rsidP="00BE1F02">
      <w:pPr>
        <w:pStyle w:val="Heading2"/>
      </w:pPr>
      <w:r>
        <w:t>10</w:t>
      </w:r>
      <w:r w:rsidR="00BE1F02">
        <w:t>. Audit Trail and Logs</w:t>
      </w:r>
    </w:p>
    <w:p w14:paraId="0D9CF2C2" w14:textId="77777777" w:rsidR="00BE1F02" w:rsidRDefault="00BE1F02" w:rsidP="00BE1F02">
      <w:pPr>
        <w:pStyle w:val="Heading3"/>
      </w:pPr>
      <w:r>
        <w:t>Tracking</w:t>
      </w:r>
    </w:p>
    <w:p w14:paraId="5919BCFD" w14:textId="77777777" w:rsidR="00BE1F02" w:rsidRDefault="00BE1F02" w:rsidP="00BE1F02">
      <w:r>
        <w:t>Logs for submit/edit/approve with timestamps and users</w:t>
      </w:r>
    </w:p>
    <w:p w14:paraId="4B741ECF" w14:textId="77777777" w:rsidR="00BE1F02" w:rsidRDefault="00BE1F02" w:rsidP="00BE1F02">
      <w:pPr>
        <w:pStyle w:val="Heading3"/>
      </w:pPr>
      <w:r>
        <w:t>Access</w:t>
      </w:r>
    </w:p>
    <w:p w14:paraId="40CED06D" w14:textId="77777777" w:rsidR="00BE1F02" w:rsidRDefault="00BE1F02" w:rsidP="00BE1F02">
      <w:r>
        <w:t>HR and System Admin only</w:t>
      </w:r>
    </w:p>
    <w:p w14:paraId="33E91BF1" w14:textId="77777777" w:rsidR="001D2987" w:rsidRDefault="001D2987" w:rsidP="001D2987">
      <w:pPr>
        <w:pStyle w:val="Heading2"/>
      </w:pPr>
      <w:r>
        <w:t>9. DevOps &amp; CI/CD</w:t>
      </w:r>
    </w:p>
    <w:p w14:paraId="10E1AF77" w14:textId="77777777" w:rsidR="001D2987" w:rsidRDefault="001D2987" w:rsidP="001D2987">
      <w:pPr>
        <w:pStyle w:val="ListBullet"/>
      </w:pPr>
      <w:r>
        <w:t>Version Control: GitHub/GitLab</w:t>
      </w:r>
    </w:p>
    <w:p w14:paraId="3D152393" w14:textId="77777777" w:rsidR="001D2987" w:rsidRDefault="001D2987" w:rsidP="001D2987">
      <w:pPr>
        <w:pStyle w:val="ListBullet"/>
      </w:pPr>
      <w:r>
        <w:t>CI/CD: GitHub Actions or Azure DevOps</w:t>
      </w:r>
    </w:p>
    <w:p w14:paraId="6F0292D8" w14:textId="77777777" w:rsidR="001D2987" w:rsidRDefault="001D2987" w:rsidP="001D2987">
      <w:pPr>
        <w:pStyle w:val="ListBullet"/>
      </w:pPr>
      <w:r>
        <w:t>Deployment: Azure App Services or IIS for ASP.NET Core backend</w:t>
      </w:r>
    </w:p>
    <w:p w14:paraId="676F4CFB" w14:textId="7AE029EE" w:rsidR="001D2987" w:rsidRDefault="001D2987" w:rsidP="00BE1F02">
      <w:pPr>
        <w:pStyle w:val="ListBullet"/>
      </w:pPr>
      <w:r>
        <w:t>Monitoring: Application Insights / Log Analytics</w:t>
      </w:r>
    </w:p>
    <w:p w14:paraId="591ECEA5" w14:textId="1F47246E" w:rsidR="00BE1F02" w:rsidRDefault="001D2987" w:rsidP="00BE1F02">
      <w:pPr>
        <w:pStyle w:val="Heading2"/>
      </w:pPr>
      <w:r>
        <w:t>11</w:t>
      </w:r>
      <w:r w:rsidR="00BE1F02">
        <w:t>. Testing &amp; Validation Requirements</w:t>
      </w:r>
    </w:p>
    <w:p w14:paraId="0DEA831C" w14:textId="77777777" w:rsidR="00BE1F02" w:rsidRDefault="00BE1F02" w:rsidP="00BE1F02">
      <w:pPr>
        <w:pStyle w:val="Heading3"/>
      </w:pPr>
      <w:r>
        <w:t>Types</w:t>
      </w:r>
    </w:p>
    <w:p w14:paraId="78B4839D" w14:textId="77777777" w:rsidR="00BE1F02" w:rsidRDefault="00BE1F02" w:rsidP="00BE1F02">
      <w:r>
        <w:t>Unit, System, Integration, UAT</w:t>
      </w:r>
    </w:p>
    <w:p w14:paraId="402A11F3" w14:textId="404DB557" w:rsidR="00BE1F02" w:rsidRDefault="001D2987" w:rsidP="00BE1F02">
      <w:pPr>
        <w:pStyle w:val="Heading2"/>
      </w:pPr>
      <w:r>
        <w:t>12</w:t>
      </w:r>
      <w:r w:rsidR="00BE1F02">
        <w:t>. Deployment and Support</w:t>
      </w:r>
    </w:p>
    <w:p w14:paraId="28FF711E" w14:textId="77777777" w:rsidR="00BE1F02" w:rsidRDefault="00BE1F02" w:rsidP="00BE1F02">
      <w:pPr>
        <w:pStyle w:val="Heading3"/>
      </w:pPr>
      <w:r>
        <w:t>Rollout Plan</w:t>
      </w:r>
    </w:p>
    <w:p w14:paraId="6AA35D91" w14:textId="77777777" w:rsidR="00BE1F02" w:rsidRDefault="00BE1F02" w:rsidP="00BE1F02">
      <w:r>
        <w:t>Pilot testing; full rollout</w:t>
      </w:r>
    </w:p>
    <w:p w14:paraId="1849836E" w14:textId="77777777" w:rsidR="00BE1F02" w:rsidRDefault="00BE1F02" w:rsidP="00BE1F02">
      <w:pPr>
        <w:pStyle w:val="Heading3"/>
      </w:pPr>
      <w:r>
        <w:t>Training</w:t>
      </w:r>
    </w:p>
    <w:p w14:paraId="5743E12F" w14:textId="77777777" w:rsidR="00BE1F02" w:rsidRDefault="00BE1F02" w:rsidP="00BE1F02">
      <w:r>
        <w:t>Sessions; manuals; FAQs</w:t>
      </w:r>
    </w:p>
    <w:p w14:paraId="6222BA30" w14:textId="77777777" w:rsidR="00BE1F02" w:rsidRDefault="00BE1F02" w:rsidP="00BE1F02">
      <w:pPr>
        <w:pStyle w:val="Heading3"/>
      </w:pPr>
      <w:r>
        <w:t>Support</w:t>
      </w:r>
    </w:p>
    <w:p w14:paraId="694DB5C7" w14:textId="77777777" w:rsidR="00BE1F02" w:rsidRDefault="00BE1F02" w:rsidP="00BE1F02">
      <w:r>
        <w:t>Bug tracking; SLA: Critical – 24h</w:t>
      </w:r>
    </w:p>
    <w:p w14:paraId="2C86FF97" w14:textId="77777777" w:rsidR="00BE1F02" w:rsidRDefault="00BE1F02"/>
    <w:sectPr w:rsidR="00BE1F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868060">
    <w:abstractNumId w:val="8"/>
  </w:num>
  <w:num w:numId="2" w16cid:durableId="903183533">
    <w:abstractNumId w:val="6"/>
  </w:num>
  <w:num w:numId="3" w16cid:durableId="1548295139">
    <w:abstractNumId w:val="5"/>
  </w:num>
  <w:num w:numId="4" w16cid:durableId="305165607">
    <w:abstractNumId w:val="4"/>
  </w:num>
  <w:num w:numId="5" w16cid:durableId="1703286930">
    <w:abstractNumId w:val="7"/>
  </w:num>
  <w:num w:numId="6" w16cid:durableId="1288463603">
    <w:abstractNumId w:val="3"/>
  </w:num>
  <w:num w:numId="7" w16cid:durableId="807278827">
    <w:abstractNumId w:val="2"/>
  </w:num>
  <w:num w:numId="8" w16cid:durableId="886189396">
    <w:abstractNumId w:val="1"/>
  </w:num>
  <w:num w:numId="9" w16cid:durableId="108187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987"/>
    <w:rsid w:val="001F6DD8"/>
    <w:rsid w:val="0029639D"/>
    <w:rsid w:val="00326F90"/>
    <w:rsid w:val="00382C17"/>
    <w:rsid w:val="006D6D53"/>
    <w:rsid w:val="00762244"/>
    <w:rsid w:val="00AA1D8D"/>
    <w:rsid w:val="00B47730"/>
    <w:rsid w:val="00BD1AF3"/>
    <w:rsid w:val="00BE1F0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652F3"/>
  <w14:defaultImageDpi w14:val="300"/>
  <w15:docId w15:val="{7540453A-8606-4CDD-9D74-EC47E9A7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Sandile Joseph Tshabalala</cp:lastModifiedBy>
  <cp:revision>3</cp:revision>
  <dcterms:created xsi:type="dcterms:W3CDTF">2013-12-23T23:15:00Z</dcterms:created>
  <dcterms:modified xsi:type="dcterms:W3CDTF">2025-06-26T12:53:00Z</dcterms:modified>
  <cp:category/>
</cp:coreProperties>
</file>